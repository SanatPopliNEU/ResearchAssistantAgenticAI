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Agentic AI System: Research Assistant</w:t>
      </w:r>
    </w:p>
    <w:p>
      <w:pPr>
        <w:pStyle w:val="Heading1"/>
      </w:pPr>
      <w:r>
        <w:t>1. Overview</w:t>
      </w:r>
    </w:p>
    <w:p>
      <w:r>
        <w:t>The Agentic AI System is a multi-agent orchestration framework built using CrewAI. It demonstrates multi-agent coordination with a central controller agent and specialized agents that use both built-in and custom tools to accomplish a research-oriented task. This system focuses on automating information gathering, processing, and summarization.</w:t>
      </w:r>
    </w:p>
    <w:p>
      <w:pPr>
        <w:pStyle w:val="Heading1"/>
      </w:pPr>
      <w:r>
        <w:t>2. System Architecture</w:t>
      </w:r>
    </w:p>
    <w:p>
      <w:r>
        <w:t>The architecture includes a Controller Agent that orchestrates task delegation to specialized agents such as the Research Agent and Summarization Agent. It integrates memory management, tools, and a custom domain extractor to demonstrate agentic system capabilities. A diagram describing the system is included in the `docs/` folder.</w:t>
      </w:r>
    </w:p>
    <w:p>
      <w:pPr>
        <w:pStyle w:val="Heading1"/>
      </w:pPr>
      <w:r>
        <w:t>3. Agent Roles and Responsibilities</w:t>
      </w:r>
    </w:p>
    <w:p>
      <w:r>
        <w:t>• Controller Agent: Orchestrates tasks, delegates to specialized agents, handles workflow and memory.</w:t>
      </w:r>
    </w:p>
    <w:p>
      <w:r>
        <w:t>• Research Agent: Retrieves information using a web search tool and performs analysis.</w:t>
      </w:r>
    </w:p>
    <w:p>
      <w:r>
        <w:t>• Summarization Agent: Summarizes the content retrieved into concise insights.</w:t>
      </w:r>
    </w:p>
    <w:p>
      <w:pPr>
        <w:pStyle w:val="Heading1"/>
      </w:pPr>
      <w:r>
        <w:t>4. Tool Integration and Functionality</w:t>
      </w:r>
    </w:p>
    <w:p>
      <w:r>
        <w:t>• Web Search Tool: Searches and scrapes data from the internet.</w:t>
      </w:r>
    </w:p>
    <w:p>
      <w:r>
        <w:t>• Data Processing Tool: Cleans and transforms collected data.</w:t>
      </w:r>
    </w:p>
    <w:p>
      <w:r>
        <w:t>• Output Formatting Tool: Formats the final summaries for readability.</w:t>
      </w:r>
    </w:p>
    <w:p>
      <w:r>
        <w:t>• Custom Domain Extractor: A custom-built tool to extract domain-specific insights.</w:t>
      </w:r>
    </w:p>
    <w:p>
      <w:pPr>
        <w:pStyle w:val="Heading1"/>
      </w:pPr>
      <w:r>
        <w:t>5. Custom Tool Implementation</w:t>
      </w:r>
    </w:p>
    <w:p>
      <w:r>
        <w:t>The custom tool `custom_domain_extractor.py` performs named entity recognition and domain-specific filtering. It enhances the overall system by isolating critical domain information and provides clean output for downstream tasks.</w:t>
      </w:r>
    </w:p>
    <w:p>
      <w:pPr>
        <w:pStyle w:val="Heading1"/>
      </w:pPr>
      <w:r>
        <w:t>6. Challenges and Solutions</w:t>
      </w:r>
    </w:p>
    <w:p>
      <w:r>
        <w:t>• Pydantic compatibility required backtracking to CrewAI version 0.35.8 for stable integration.</w:t>
      </w:r>
    </w:p>
    <w:p>
      <w:r>
        <w:t>• OpenAI tools required accurate registration via @tool decorators to work correctly with CrewAI.</w:t>
      </w:r>
    </w:p>
    <w:p>
      <w:r>
        <w:t>• Merge conflicts while committing to GitHub were handled through local preference resolution.</w:t>
      </w:r>
    </w:p>
    <w:p>
      <w:pPr>
        <w:pStyle w:val="Heading1"/>
      </w:pPr>
      <w:r>
        <w:t>7. System Performance and Limitations</w:t>
      </w:r>
    </w:p>
    <w:p>
      <w:r>
        <w:t>• Accurate task execution with readable summaries.</w:t>
      </w:r>
    </w:p>
    <w:p>
      <w:r>
        <w:t>• Limitation: Static tool definitions; could benefit from dynamic agent feedback and correction loops.</w:t>
      </w:r>
    </w:p>
    <w:p>
      <w:pPr>
        <w:pStyle w:val="Heading1"/>
      </w:pPr>
      <w:r>
        <w:t>8. Conclusion</w:t>
      </w:r>
    </w:p>
    <w:p>
      <w:r>
        <w:t>The Agentic Research Assistant System showcases the power of CrewAI in orchestrating AI agents for research workflows. Through modular agent design, seamless tool integration, and a custom tool, it demonstrates a scalable framework for real-world productivity tasks.</w:t>
      </w:r>
    </w:p>
    <w:p>
      <w:pPr>
        <w:pStyle w:val="Heading1"/>
      </w:pPr>
      <w:r>
        <w:t>Project Structure</w:t>
      </w:r>
    </w:p>
    <w:p>
      <w:r>
        <w:rPr>
          <w:rFonts w:ascii="Courier New" w:hAnsi="Courier New"/>
          <w:sz w:val="18"/>
        </w:rPr>
        <w:br/>
        <w:t>```</w:t>
        <w:br/>
        <w:t>agentic-system</w:t>
        <w:br/>
        <w:t>├── src</w:t>
        <w:br/>
        <w:t>│   ├── controller_agent.py          # Implements the ControllerAgent class for workflow orchestration</w:t>
        <w:br/>
        <w:t>│   ├── specialized_agents            # Contains specialized agents for specific tasks</w:t>
        <w:br/>
        <w:t>│   │   ├── research_agent.py         # Gathers and analyzes information</w:t>
        <w:br/>
        <w:t>│   │   └── summarization_agent.py    # Summarizes content</w:t>
        <w:br/>
        <w:t>│   ├── tools                         # Various tools for data handling and processing</w:t>
        <w:br/>
        <w:t>│   │   ├── web_search_tool.py        # Retrieves information from the internet</w:t>
        <w:br/>
        <w:t>│   │   ├── data_processing_tool.py    # Transforms and cleans data</w:t>
        <w:br/>
        <w:t>│   │   ├── output_formatting_tool.py  # Formats output data for presentation</w:t>
        <w:br/>
        <w:t>│   │   └── custom_domain_extractor.py # Extracts domain-specific information</w:t>
        <w:br/>
        <w:t>│   ├── orchestration                 # Coordinates agent interactions</w:t>
        <w:br/>
        <w:t>│   │   └── workflow.py               # Defines the workflow for task execution</w:t>
        <w:br/>
        <w:t>│   ├── memory                        # Manages contextual awareness</w:t>
        <w:br/>
        <w:t>│   │   └── memory_manager.py         # Implements memory management functions</w:t>
        <w:br/>
        <w:t>│   └── main.py                       # Entry point for the application</w:t>
        <w:br/>
        <w:t>├── tests                             # Contains unit tests for the system</w:t>
        <w:br/>
        <w:t>│   ├── test_controller_agent.py      # Tests for the controller agent</w:t>
        <w:br/>
        <w:t>│   ├── test_specialized_agents.py    # Tests for specialized agents</w:t>
        <w:br/>
        <w:t>│   ├── test_tools.py                 # Tests for the various tools</w:t>
        <w:br/>
        <w:t>│   └── test_workflow.py              # Tests for the workflow implementation</w:t>
        <w:br/>
        <w:t>├── requirements.txt                  # Lists project dependencies</w:t>
        <w:br/>
        <w:t>├── README.md                         # Documentation for the project</w:t>
        <w:br/>
        <w:t>└── docs                              # Additional documentation</w:t>
        <w:br/>
        <w:t xml:space="preserve">    ├── architecture_diagram.png      # System architecture diagram</w:t>
        <w:br/>
        <w:t xml:space="preserve">    └── technical_report.pdf          # Comprehensive system report</w:t>
        <w:br/>
        <w:t>```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